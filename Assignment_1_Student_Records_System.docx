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1: Student Records System</w:t>
      </w:r>
    </w:p>
    <w:p>
      <w:r>
        <w:br/>
        <w:t>#include &lt;stdio.h&gt;</w:t>
        <w:br/>
        <w:br/>
        <w:t>struct Student {</w:t>
        <w:br/>
        <w:t xml:space="preserve">    int id;</w:t>
        <w:br/>
        <w:t xml:space="preserve">    char name[50];</w:t>
        <w:br/>
        <w:t xml:space="preserve">    int marks[5];</w:t>
        <w:br/>
        <w:t xml:space="preserve">    float average;</w:t>
        <w:br/>
        <w:t>};</w:t>
        <w:br/>
        <w:br/>
        <w:t>void inputStudents(struct Student s[], int n) {</w:t>
        <w:br/>
        <w:t xml:space="preserve">    for (int i = 0; i &lt; n; i++) {</w:t>
        <w:br/>
        <w:t xml:space="preserve">        printf("\nEnter details for Student %d:\n", i + 1);</w:t>
        <w:br/>
        <w:t xml:space="preserve">        printf("ID: ");</w:t>
        <w:br/>
        <w:t xml:space="preserve">        scanf("%d", &amp;s[i].id);</w:t>
        <w:br/>
        <w:t xml:space="preserve">        printf("Name: ");</w:t>
        <w:br/>
        <w:t xml:space="preserve">        scanf(" %[^</w:t>
        <w:br/>
        <w:t>]", s[i].name);</w:t>
        <w:br/>
        <w:t xml:space="preserve">        printf("Enter 5 marks: ");</w:t>
        <w:br/>
        <w:t xml:space="preserve">        for (int j = 0; j &lt; 5; j++) {</w:t>
        <w:br/>
        <w:t xml:space="preserve">            scanf("%d", &amp;s[i].marks[j]);</w:t>
        <w:br/>
        <w:t xml:space="preserve">        }</w:t>
        <w:br/>
        <w:t xml:space="preserve">    }</w:t>
        <w:br/>
        <w:t>}</w:t>
        <w:br/>
        <w:br/>
        <w:t>void calculateAverage(struct Student *s) {</w:t>
        <w:br/>
        <w:t xml:space="preserve">    int sum = 0;</w:t>
        <w:br/>
        <w:t xml:space="preserve">    for (int i = 0; i &lt; 5; i++) {</w:t>
        <w:br/>
        <w:t xml:space="preserve">        sum += s-&gt;marks[i];</w:t>
        <w:br/>
        <w:t xml:space="preserve">    }</w:t>
        <w:br/>
        <w:t xml:space="preserve">    s-&gt;average = sum / 5.0;</w:t>
        <w:br/>
        <w:t>}</w:t>
        <w:br/>
        <w:br/>
        <w:t>void displayTopper(struct Student s[], int n) {</w:t>
        <w:br/>
        <w:t xml:space="preserve">    int topperIndex = 0;</w:t>
        <w:br/>
        <w:t xml:space="preserve">    for (int i = 1; i &lt; n; i++) {</w:t>
        <w:br/>
        <w:t xml:space="preserve">        if (s[i].average &gt; s[topperIndex].average) {</w:t>
        <w:br/>
        <w:t xml:space="preserve">            topperIndex = i;</w:t>
        <w:br/>
        <w:t xml:space="preserve">        }</w:t>
        <w:br/>
        <w:t xml:space="preserve">    }</w:t>
        <w:br/>
        <w:t xml:space="preserve">    printf("\nTopper Details:\n");</w:t>
        <w:br/>
        <w:t xml:space="preserve">    printf("ID: %d\nName: %s\nAverage: %.2f\n", s[topperIndex].id, s[topperIndex].name, s[topperIndex].average);</w:t>
        <w:br/>
        <w:t>}</w:t>
        <w:br/>
        <w:br/>
        <w:t>int main() {</w:t>
        <w:br/>
        <w:t xml:space="preserve">    int n = 5;</w:t>
        <w:br/>
        <w:t xml:space="preserve">    struct Student students[n];</w:t>
        <w:br/>
        <w:br/>
        <w:t xml:space="preserve">    inputStudents(students, n);</w:t>
        <w:br/>
        <w:t xml:space="preserve">    for (int i = 0; i &lt; n; i++) {</w:t>
        <w:br/>
        <w:t xml:space="preserve">        calculateAverage(&amp;students[i]);</w:t>
        <w:br/>
        <w:t xml:space="preserve">    }</w:t>
        <w:br/>
        <w:t xml:space="preserve">    displayTopper(students, n);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