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2: Matrix Multiplication</w:t>
      </w:r>
    </w:p>
    <w:p>
      <w:r>
        <w:br/>
        <w:t>#include &lt;stdio.h&gt;</w:t>
        <w:br/>
        <w:t>#include &lt;stdlib.h&gt;</w:t>
        <w:br/>
        <w:br/>
        <w:t>int** createMatrix(int rows, int cols) {</w:t>
        <w:br/>
        <w:t xml:space="preserve">    int** matrix = (int**)malloc(rows * sizeof(int*));</w:t>
        <w:br/>
        <w:t xml:space="preserve">    for (int i = 0; i &lt; rows; i++) {</w:t>
        <w:br/>
        <w:t xml:space="preserve">        matrix[i] = (int*)malloc(cols * sizeof(int));</w:t>
        <w:br/>
        <w:t xml:space="preserve">    }</w:t>
        <w:br/>
        <w:t xml:space="preserve">    return matrix;</w:t>
        <w:br/>
        <w:t>}</w:t>
        <w:br/>
        <w:br/>
        <w:t>void inputMatrix(int** matrix, int rows, int cols) {</w:t>
        <w:br/>
        <w:t xml:space="preserve">    printf("Enter matrix elements (%d x %d):\n", rows, cols);</w:t>
        <w:br/>
        <w:t xml:space="preserve">    for (int i = 0; i &lt; rows; i++) {</w:t>
        <w:br/>
        <w:t xml:space="preserve">        for (int j = 0; j &lt; cols; j++) {</w:t>
        <w:br/>
        <w:t xml:space="preserve">            scanf("%d", &amp;matrix[i][j]);</w:t>
        <w:br/>
        <w:t xml:space="preserve">        }</w:t>
        <w:br/>
        <w:t xml:space="preserve">    }</w:t>
        <w:br/>
        <w:t>}</w:t>
        <w:br/>
        <w:br/>
        <w:t>int** multiplyMatrices(int** A, int** B, int r1, int c1, int c2) {</w:t>
        <w:br/>
        <w:t xml:space="preserve">    int** C = createMatrix(r1, c2);</w:t>
        <w:br/>
        <w:t xml:space="preserve">    for (int i = 0; i &lt; r1; i++) {</w:t>
        <w:br/>
        <w:t xml:space="preserve">        for (int j = 0; j &lt; c2; j++) {</w:t>
        <w:br/>
        <w:t xml:space="preserve">            C[i][j] = 0;</w:t>
        <w:br/>
        <w:t xml:space="preserve">            for (int k = 0; k &lt; c1; k++) {</w:t>
        <w:br/>
        <w:t xml:space="preserve">                C[i][j] += A[i][k] * B[k][j];</w:t>
        <w:br/>
        <w:t xml:space="preserve">            }</w:t>
        <w:br/>
        <w:t xml:space="preserve">        }</w:t>
        <w:br/>
        <w:t xml:space="preserve">    }</w:t>
        <w:br/>
        <w:t xml:space="preserve">    return C;</w:t>
        <w:br/>
        <w:t>}</w:t>
        <w:br/>
        <w:br/>
        <w:t>void displayMatrix(int** matrix, int rows, int cols) {</w:t>
        <w:br/>
        <w:t xml:space="preserve">    printf("Result Matrix (%d x %d):\n", rows, cols);</w:t>
        <w:br/>
        <w:t xml:space="preserve">    for (int i = 0; i &lt; rows; i++) {</w:t>
        <w:br/>
        <w:t xml:space="preserve">        for (int j = 0; j &lt; cols; j++) {</w:t>
        <w:br/>
        <w:t xml:space="preserve">            printf("%d ", matrix[i][j]);</w:t>
        <w:br/>
        <w:t xml:space="preserve">        }</w:t>
        <w:br/>
        <w:t xml:space="preserve">        printf("\n");</w:t>
        <w:br/>
        <w:t xml:space="preserve">    }</w:t>
        <w:br/>
        <w:t>}</w:t>
        <w:br/>
        <w:br/>
        <w:t>int main() {</w:t>
        <w:br/>
        <w:t xml:space="preserve">    int r1, c1, r2, c2;</w:t>
        <w:br/>
        <w:br/>
        <w:t xml:space="preserve">    printf("Enter rows and columns of Matrix A: ");</w:t>
        <w:br/>
        <w:t xml:space="preserve">    scanf("%d%d", &amp;r1, &amp;c1);</w:t>
        <w:br/>
        <w:t xml:space="preserve">    printf("Enter rows and columns of Matrix B: ");</w:t>
        <w:br/>
        <w:t xml:space="preserve">    scanf("%d%d", &amp;r2, &amp;c2);</w:t>
        <w:br/>
        <w:br/>
        <w:t xml:space="preserve">    if (c1 != r2) {</w:t>
        <w:br/>
        <w:t xml:space="preserve">        printf("Matrix multiplication not possible: Columns of A must equal rows of B.\n");</w:t>
        <w:br/>
        <w:t xml:space="preserve">        return 1;</w:t>
        <w:br/>
        <w:t xml:space="preserve">    }</w:t>
        <w:br/>
        <w:br/>
        <w:t xml:space="preserve">    int** A = createMatrix(r1, c1);</w:t>
        <w:br/>
        <w:t xml:space="preserve">    int** B = createMatrix(r2, c2);</w:t>
        <w:br/>
        <w:br/>
        <w:t xml:space="preserve">    printf("\nMatrix A:\n");</w:t>
        <w:br/>
        <w:t xml:space="preserve">    inputMatrix(A, r1, c1);</w:t>
        <w:br/>
        <w:br/>
        <w:t xml:space="preserve">    printf("\nMatrix B:\n");</w:t>
        <w:br/>
        <w:t xml:space="preserve">    inputMatrix(B, r2, c2);</w:t>
        <w:br/>
        <w:br/>
        <w:t xml:space="preserve">    int** C = multiplyMatrices(A, B, r1, c1, c2);</w:t>
        <w:br/>
        <w:br/>
        <w:t xml:space="preserve">    printf("\n");</w:t>
        <w:br/>
        <w:t xml:space="preserve">    displayMatrix(C, r1, c2);</w:t>
        <w:br/>
        <w:br/>
        <w:t xml:space="preserve">    for (int i = 0; i &lt; r1; i++) free(A[i]);</w:t>
        <w:br/>
        <w:t xml:space="preserve">    for (int i = 0; i &lt; r2; i++) free(B[i]);</w:t>
        <w:br/>
        <w:t xml:space="preserve">    for (int i = 0; i &lt; r1; i++) free(C[i]);</w:t>
        <w:br/>
        <w:t xml:space="preserve">    free(A);</w:t>
        <w:br/>
        <w:t xml:space="preserve">    free(B);</w:t>
        <w:br/>
        <w:t xml:space="preserve">    free(C);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